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45114">
      <w:pPr>
        <w:pStyle w:val="2"/>
      </w:pPr>
      <w:r>
        <w:t>ShopNimbus Cloud Security Project – Week 5 Alert Configuration Proof Checklist</w:t>
      </w:r>
    </w:p>
    <w:p w14:paraId="47EEE235">
      <w:r>
        <w:t>Project ID: shopnimbus-security-group7</w:t>
      </w:r>
    </w:p>
    <w:p w14:paraId="69CDBC89">
      <w:r>
        <w:t>Prepared by: John Fulfilment</w:t>
      </w:r>
    </w:p>
    <w:p w14:paraId="05F16CCA">
      <w:r>
        <w:t>Date: October 13, 2025</w:t>
      </w:r>
    </w:p>
    <w:p w14:paraId="35E891FA">
      <w:pPr>
        <w:pStyle w:val="3"/>
      </w:pPr>
      <w:r>
        <w:t>1. Configuration Summary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490"/>
      </w:tblGrid>
      <w:tr w14:paraId="17F61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1319F2">
            <w:pPr>
              <w:spacing w:after="0" w:line="240" w:lineRule="auto"/>
            </w:pPr>
            <w:r>
              <w:t>Alert Policy Name</w:t>
            </w:r>
          </w:p>
        </w:tc>
        <w:tc>
          <w:tcPr>
            <w:tcW w:w="4320" w:type="dxa"/>
          </w:tcPr>
          <w:p w14:paraId="5AF13C79">
            <w:pPr>
              <w:spacing w:after="0" w:line="240" w:lineRule="auto"/>
            </w:pPr>
            <w:r>
              <w:t>IAM Policy Change Alert</w:t>
            </w:r>
          </w:p>
        </w:tc>
      </w:tr>
      <w:tr w14:paraId="2EBC0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D0C6DD6">
            <w:pPr>
              <w:spacing w:after="0" w:line="240" w:lineRule="auto"/>
            </w:pPr>
            <w:r>
              <w:t>Policy ID</w:t>
            </w:r>
          </w:p>
        </w:tc>
        <w:tc>
          <w:tcPr>
            <w:tcW w:w="4320" w:type="dxa"/>
          </w:tcPr>
          <w:p w14:paraId="454ABFB8">
            <w:pPr>
              <w:spacing w:after="0" w:line="240" w:lineRule="auto"/>
            </w:pPr>
            <w:r>
              <w:t>4149002886789538379</w:t>
            </w:r>
          </w:p>
        </w:tc>
      </w:tr>
      <w:tr w14:paraId="5F6A8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624511A">
            <w:pPr>
              <w:spacing w:after="0" w:line="240" w:lineRule="auto"/>
            </w:pPr>
            <w:r>
              <w:t>Condition</w:t>
            </w:r>
          </w:p>
        </w:tc>
        <w:tc>
          <w:tcPr>
            <w:tcW w:w="4320" w:type="dxa"/>
          </w:tcPr>
          <w:p w14:paraId="5A258D4B">
            <w:pPr>
              <w:spacing w:after="0" w:line="240" w:lineRule="auto"/>
            </w:pPr>
            <w:r>
              <w:t>Detects any IAM Policy Change (protoPayload.methodName="SetIamPolicy")</w:t>
            </w:r>
          </w:p>
        </w:tc>
      </w:tr>
      <w:tr w14:paraId="1EBA2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A0DA6B">
            <w:pPr>
              <w:spacing w:after="0" w:line="240" w:lineRule="auto"/>
            </w:pPr>
            <w:r>
              <w:t>Combiner</w:t>
            </w:r>
          </w:p>
        </w:tc>
        <w:tc>
          <w:tcPr>
            <w:tcW w:w="4320" w:type="dxa"/>
          </w:tcPr>
          <w:p w14:paraId="53C5BB84">
            <w:pPr>
              <w:spacing w:after="0" w:line="240" w:lineRule="auto"/>
            </w:pPr>
            <w:r>
              <w:t>OR</w:t>
            </w:r>
          </w:p>
        </w:tc>
      </w:tr>
      <w:tr w14:paraId="42E10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BB943A3">
            <w:pPr>
              <w:spacing w:after="0" w:line="240" w:lineRule="auto"/>
            </w:pPr>
            <w:r>
              <w:t>Status</w:t>
            </w:r>
          </w:p>
        </w:tc>
        <w:tc>
          <w:tcPr>
            <w:tcW w:w="4320" w:type="dxa"/>
          </w:tcPr>
          <w:p w14:paraId="6507BFF7">
            <w:pPr>
              <w:spacing w:after="0" w:line="240" w:lineRule="auto"/>
            </w:pPr>
            <w:r>
              <w:t>Enabled ✅</w:t>
            </w:r>
          </w:p>
        </w:tc>
      </w:tr>
      <w:tr w14:paraId="4B417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0C45CD">
            <w:pPr>
              <w:spacing w:after="0" w:line="240" w:lineRule="auto"/>
            </w:pPr>
            <w:r>
              <w:t>Notification Channel</w:t>
            </w:r>
          </w:p>
        </w:tc>
        <w:tc>
          <w:tcPr>
            <w:tcW w:w="4320" w:type="dxa"/>
          </w:tcPr>
          <w:p w14:paraId="334F36D6">
            <w:pPr>
              <w:spacing w:after="0" w:line="240" w:lineRule="auto"/>
            </w:pPr>
            <w:r>
              <w:t>ShopNimbus Email Alerts</w:t>
            </w:r>
          </w:p>
        </w:tc>
      </w:tr>
      <w:tr w14:paraId="32108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385727">
            <w:pPr>
              <w:spacing w:after="0" w:line="240" w:lineRule="auto"/>
            </w:pPr>
            <w:r>
              <w:t>Channel ID</w:t>
            </w:r>
          </w:p>
        </w:tc>
        <w:tc>
          <w:tcPr>
            <w:tcW w:w="4320" w:type="dxa"/>
          </w:tcPr>
          <w:p w14:paraId="753019EC">
            <w:pPr>
              <w:spacing w:after="0" w:line="240" w:lineRule="auto"/>
            </w:pPr>
            <w:r>
              <w:t>10706429590874614950</w:t>
            </w:r>
          </w:p>
        </w:tc>
      </w:tr>
      <w:tr w14:paraId="10B20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0EC286F">
            <w:pPr>
              <w:spacing w:after="0" w:line="240" w:lineRule="auto"/>
            </w:pPr>
            <w:r>
              <w:t>Recipient</w:t>
            </w:r>
          </w:p>
        </w:tc>
        <w:tc>
          <w:tcPr>
            <w:tcW w:w="4320" w:type="dxa"/>
          </w:tcPr>
          <w:p w14:paraId="66AD2FA5">
            <w:pPr>
              <w:spacing w:after="0" w:line="240" w:lineRule="auto"/>
            </w:pPr>
            <w:r>
              <w:t>johnfulfilment99@gmail.com</w:t>
            </w:r>
          </w:p>
        </w:tc>
      </w:tr>
    </w:tbl>
    <w:p w14:paraId="266416F2">
      <w:pPr>
        <w:pStyle w:val="3"/>
      </w:pPr>
      <w:r>
        <w:t>2. Test Commands Executed</w:t>
      </w:r>
    </w:p>
    <w:p w14:paraId="503138A8">
      <w:r>
        <w:t>gcloud projects add-iam-policy-binding shopnimbus-security-group7 \</w:t>
      </w:r>
      <w:r>
        <w:br w:type="textWrapping"/>
      </w:r>
      <w:r>
        <w:t xml:space="preserve">  --member="user:johnfulfilment99@gmail.com" \</w:t>
      </w:r>
      <w:r>
        <w:br w:type="textWrapping"/>
      </w:r>
      <w:r>
        <w:t xml:space="preserve">  --role="roles/viewer"</w:t>
      </w:r>
      <w:r>
        <w:br w:type="textWrapping"/>
      </w:r>
      <w:r>
        <w:br w:type="textWrapping"/>
      </w:r>
      <w:r>
        <w:t>gcloud projects remove-iam-policy-binding shopnimbus-security-group7 \</w:t>
      </w:r>
      <w:r>
        <w:br w:type="textWrapping"/>
      </w:r>
      <w:r>
        <w:t xml:space="preserve">  --member="user:johnfulfilment99@gmail.com" \</w:t>
      </w:r>
      <w:r>
        <w:br w:type="textWrapping"/>
      </w:r>
      <w:r>
        <w:t xml:space="preserve">  --role="roles/viewer"</w:t>
      </w:r>
      <w:r>
        <w:br w:type="textWrapping"/>
      </w:r>
      <w:r>
        <w:br w:type="textWrapping"/>
      </w:r>
      <w:r>
        <w:t>gcloud logging read 'protoPayload.methodName="SetIamPolicy"' \</w:t>
      </w:r>
      <w:r>
        <w:br w:type="textWrapping"/>
      </w:r>
      <w:r>
        <w:t xml:space="preserve">  --limit=5 --format="table(timestamp, protoPayload.authenticationInfo.principalEmail)" </w:t>
      </w:r>
    </w:p>
    <w:p w14:paraId="355AB363">
      <w:pPr>
        <w:pStyle w:val="3"/>
      </w:pPr>
      <w:r>
        <w:t>3. Expected Proof for Submission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211"/>
        <w:gridCol w:w="2226"/>
        <w:gridCol w:w="2208"/>
      </w:tblGrid>
      <w:tr w14:paraId="2B793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D32841A">
            <w:pPr>
              <w:spacing w:after="0" w:line="240" w:lineRule="auto"/>
            </w:pPr>
            <w:r>
              <w:t>Proof Type</w:t>
            </w:r>
          </w:p>
        </w:tc>
        <w:tc>
          <w:tcPr>
            <w:tcW w:w="2214" w:type="dxa"/>
          </w:tcPr>
          <w:p w14:paraId="3D69CF1F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214" w:type="dxa"/>
          </w:tcPr>
          <w:p w14:paraId="5FED68D0">
            <w:pPr>
              <w:spacing w:after="0" w:line="240" w:lineRule="auto"/>
            </w:pPr>
            <w:r>
              <w:t>Status</w:t>
            </w:r>
          </w:p>
        </w:tc>
        <w:tc>
          <w:tcPr>
            <w:tcW w:w="2214" w:type="dxa"/>
          </w:tcPr>
          <w:p w14:paraId="4643ED03">
            <w:pPr>
              <w:spacing w:after="0" w:line="240" w:lineRule="auto"/>
            </w:pPr>
          </w:p>
        </w:tc>
      </w:tr>
      <w:tr w14:paraId="6E4C8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66904202">
            <w:pPr>
              <w:spacing w:after="0" w:line="240" w:lineRule="auto"/>
            </w:pPr>
            <w:r>
              <w:t>Alert Policy Screenshot</w:t>
            </w:r>
          </w:p>
        </w:tc>
        <w:tc>
          <w:tcPr>
            <w:tcW w:w="2214" w:type="dxa"/>
          </w:tcPr>
          <w:p w14:paraId="3D441081">
            <w:pPr>
              <w:spacing w:after="0" w:line="240" w:lineRule="auto"/>
            </w:pPr>
            <w:r>
              <w:t>Show IAM Policy Change Alert with attached notification channel in Google Cloud Console</w:t>
            </w:r>
          </w:p>
        </w:tc>
        <w:tc>
          <w:tcPr>
            <w:tcW w:w="2214" w:type="dxa"/>
          </w:tcPr>
          <w:p w14:paraId="1ADD0349">
            <w:pPr>
              <w:spacing w:after="0" w:line="240" w:lineRule="auto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t>☐</w:t>
            </w: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267460" cy="2840990"/>
                  <wp:effectExtent l="0" t="0" r="8890" b="16510"/>
                  <wp:docPr id="1" name="Picture 1" descr="WhatsApp Image 2025-10-13 at 2.19.05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5-10-13 at 2.19.05 P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14:paraId="14219649">
            <w:pPr>
              <w:spacing w:after="0" w:line="240" w:lineRule="auto"/>
            </w:pPr>
          </w:p>
        </w:tc>
      </w:tr>
      <w:tr w14:paraId="2A84E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6100D341">
            <w:pPr>
              <w:spacing w:after="0" w:line="240" w:lineRule="auto"/>
            </w:pPr>
            <w:r>
              <w:t>Notification Channel Screenshot</w:t>
            </w:r>
          </w:p>
        </w:tc>
        <w:tc>
          <w:tcPr>
            <w:tcW w:w="2214" w:type="dxa"/>
          </w:tcPr>
          <w:p w14:paraId="3F62C99D">
            <w:pPr>
              <w:spacing w:after="0" w:line="240" w:lineRule="auto"/>
            </w:pPr>
            <w:r>
              <w:t>Show ShopNimbus Email Alerts verified in Monitoring → Notification Channels</w:t>
            </w:r>
          </w:p>
        </w:tc>
        <w:tc>
          <w:tcPr>
            <w:tcW w:w="2214" w:type="dxa"/>
          </w:tcPr>
          <w:p w14:paraId="5BE443EB">
            <w:pPr>
              <w:spacing w:after="0" w:line="240" w:lineRule="auto"/>
            </w:pPr>
            <w:r>
              <w:t>☐</w:t>
            </w:r>
          </w:p>
        </w:tc>
        <w:tc>
          <w:tcPr>
            <w:tcW w:w="2214" w:type="dxa"/>
          </w:tcPr>
          <w:p w14:paraId="04AD6908">
            <w:pPr>
              <w:spacing w:after="0" w:line="240" w:lineRule="auto"/>
            </w:pPr>
          </w:p>
        </w:tc>
      </w:tr>
      <w:tr w14:paraId="45C1A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64A6D32F">
            <w:pPr>
              <w:spacing w:after="0" w:line="240" w:lineRule="auto"/>
            </w:pPr>
            <w:r>
              <w:t>Alert Email Screenshot</w:t>
            </w:r>
          </w:p>
        </w:tc>
        <w:tc>
          <w:tcPr>
            <w:tcW w:w="2214" w:type="dxa"/>
          </w:tcPr>
          <w:p w14:paraId="01EB597D">
            <w:pPr>
              <w:spacing w:after="0" w:line="240" w:lineRule="auto"/>
            </w:pPr>
            <w:r>
              <w:t>Email from Google Cloud Monitoring confirming trigger event</w:t>
            </w:r>
          </w:p>
        </w:tc>
        <w:tc>
          <w:tcPr>
            <w:tcW w:w="2214" w:type="dxa"/>
          </w:tcPr>
          <w:p w14:paraId="13C439B0">
            <w:pPr>
              <w:spacing w:after="0" w:line="240" w:lineRule="auto"/>
            </w:pPr>
            <w:r>
              <w:t>☐</w:t>
            </w:r>
          </w:p>
        </w:tc>
        <w:tc>
          <w:tcPr>
            <w:tcW w:w="2214" w:type="dxa"/>
          </w:tcPr>
          <w:p w14:paraId="69B7C5E5">
            <w:pPr>
              <w:spacing w:after="0" w:line="240" w:lineRule="auto"/>
            </w:pPr>
          </w:p>
        </w:tc>
      </w:tr>
      <w:tr w14:paraId="42F1B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4148A16">
            <w:pPr>
              <w:spacing w:after="0" w:line="240" w:lineRule="auto"/>
            </w:pPr>
            <w:r>
              <w:t>Log Output Screenshot</w:t>
            </w:r>
          </w:p>
        </w:tc>
        <w:tc>
          <w:tcPr>
            <w:tcW w:w="2214" w:type="dxa"/>
          </w:tcPr>
          <w:p w14:paraId="64A76621">
            <w:pPr>
              <w:spacing w:after="0" w:line="240" w:lineRule="auto"/>
            </w:pPr>
            <w:r>
              <w:t>Cloud Shell result showing IAM policy change in logs</w:t>
            </w:r>
          </w:p>
        </w:tc>
        <w:tc>
          <w:tcPr>
            <w:tcW w:w="2214" w:type="dxa"/>
          </w:tcPr>
          <w:p w14:paraId="28FCC6D3">
            <w:pPr>
              <w:spacing w:after="0" w:line="240" w:lineRule="auto"/>
            </w:pPr>
            <w:r>
              <w:t>☐</w:t>
            </w:r>
          </w:p>
        </w:tc>
        <w:tc>
          <w:tcPr>
            <w:tcW w:w="2214" w:type="dxa"/>
          </w:tcPr>
          <w:p w14:paraId="74C90CA6">
            <w:pPr>
              <w:spacing w:after="0" w:line="240" w:lineRule="auto"/>
            </w:pPr>
          </w:p>
        </w:tc>
      </w:tr>
    </w:tbl>
    <w:p w14:paraId="799604AB">
      <w:pPr>
        <w:pStyle w:val="3"/>
      </w:pPr>
      <w:r>
        <w:t>4. Instructor Verification Notes</w:t>
      </w:r>
    </w:p>
    <w:p w14:paraId="04D1808E">
      <w:r>
        <w:t>✅ Configuration completed successfully in Cloud Shell</w:t>
      </w:r>
    </w:p>
    <w:p w14:paraId="7F8D9674">
      <w:r>
        <w:t>✅ Alert and email notification connected</w:t>
      </w:r>
    </w:p>
    <w:p w14:paraId="116D47BF">
      <w:r>
        <w:t>✅ Proof pending screenshot uploads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A54453D"/>
    <w:rsid w:val="7BDD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osasom</cp:lastModifiedBy>
  <dcterms:modified xsi:type="dcterms:W3CDTF">2025-10-13T13:32:00Z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36D6065055FC4E0CA06ADB8656671A01_13</vt:lpwstr>
  </property>
</Properties>
</file>